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FC66" w14:textId="77777777" w:rsidR="004A0FF7" w:rsidRPr="002F10CC" w:rsidRDefault="00000000">
      <w:pPr>
        <w:pStyle w:val="Title"/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Design Thinking Activity Template</w:t>
      </w:r>
    </w:p>
    <w:p w14:paraId="13889798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Objective: Walk through the steps of design thinking to solve a simple, real-world problem.</w:t>
      </w:r>
    </w:p>
    <w:p w14:paraId="1395572F" w14:textId="1DF4CBBD" w:rsidR="004A0FF7" w:rsidRPr="002F10CC" w:rsidRDefault="00000000" w:rsidP="002F10CC">
      <w:pPr>
        <w:pStyle w:val="Heading1"/>
        <w:rPr>
          <w:rFonts w:ascii="Aptos Narrow" w:hAnsi="Aptos Narrow"/>
          <w:color w:val="000000" w:themeColor="text1"/>
        </w:rPr>
      </w:pPr>
      <w:r w:rsidRPr="002F10CC">
        <w:rPr>
          <w:rFonts w:ascii="Aptos Narrow" w:hAnsi="Aptos Narrow"/>
          <w:color w:val="000000" w:themeColor="text1"/>
        </w:rPr>
        <w:t xml:space="preserve">Step 1: </w:t>
      </w:r>
      <w:r w:rsidR="002F10CC">
        <w:rPr>
          <w:rFonts w:ascii="Aptos Narrow" w:hAnsi="Aptos Narrow"/>
          <w:color w:val="000000" w:themeColor="text1"/>
        </w:rPr>
        <w:t>Empathize. Goal</w:t>
      </w:r>
      <w:r w:rsidRPr="002F10CC">
        <w:rPr>
          <w:rFonts w:ascii="Aptos Narrow" w:hAnsi="Aptos Narrow"/>
          <w:color w:val="000000" w:themeColor="text1"/>
        </w:rPr>
        <w:t>: Understand the problem from the user's perspective.</w:t>
      </w:r>
    </w:p>
    <w:p w14:paraId="633E5B32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Guiding Questions:</w:t>
      </w:r>
    </w:p>
    <w:p w14:paraId="6A3D850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Who is experiencing the problem? Customers of a local online store and the store’s delivery team.</w:t>
      </w:r>
    </w:p>
    <w:p w14:paraId="55260F2D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What are their needs and goals? Customers want fast and reliable delivery. The store wants to maintain customer satisfaction and reduce complaints.</w:t>
      </w:r>
    </w:p>
    <w:p w14:paraId="302107D1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What challenges or frustrations do they face? Late deliveries, poor communication on delivery status, and lack of tracking updates.</w:t>
      </w:r>
    </w:p>
    <w:p w14:paraId="7E35A7ED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What emotions are involved? Frustration, anxiety, disappointment, distrust.</w:t>
      </w:r>
    </w:p>
    <w:p w14:paraId="6B78287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What would success look like from their perspective? On-time delivery, real-time tracking, clear updates, and better communication.</w:t>
      </w:r>
    </w:p>
    <w:p w14:paraId="7BB5DA69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User needs, feelings, frustrations, and observations:</w:t>
      </w:r>
    </w:p>
    <w:p w14:paraId="0A88E55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Need: Timely and transparent delivery process</w:t>
      </w:r>
    </w:p>
    <w:p w14:paraId="40D3AD99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Feeling: Frustrated with delays and uncertainty</w:t>
      </w:r>
    </w:p>
    <w:p w14:paraId="13B7A2BF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Frustration: No real-time updates or clear contact</w:t>
      </w:r>
    </w:p>
    <w:p w14:paraId="06EB3CE7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Observation: Delivery delays occur mostly during peak hours or bad weather</w:t>
      </w:r>
    </w:p>
    <w:p w14:paraId="098C1049" w14:textId="77777777" w:rsidR="004A0FF7" w:rsidRPr="002F10CC" w:rsidRDefault="00000000">
      <w:pPr>
        <w:pStyle w:val="Heading1"/>
        <w:rPr>
          <w:rFonts w:ascii="Aptos Narrow" w:hAnsi="Aptos Narrow"/>
          <w:color w:val="000000" w:themeColor="text1"/>
        </w:rPr>
      </w:pPr>
      <w:r w:rsidRPr="002F10CC">
        <w:rPr>
          <w:rFonts w:ascii="Aptos Narrow" w:hAnsi="Aptos Narrow"/>
          <w:color w:val="000000" w:themeColor="text1"/>
        </w:rPr>
        <w:t>Step 2: Define</w:t>
      </w:r>
    </w:p>
    <w:p w14:paraId="5D5973FE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b/>
          <w:color w:val="000000" w:themeColor="text1"/>
          <w:sz w:val="28"/>
          <w:szCs w:val="28"/>
        </w:rPr>
        <w:t>Goal: Create a clear and focused problem statement.</w:t>
      </w:r>
    </w:p>
    <w:p w14:paraId="4BC3CF4F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Problem Statement:</w:t>
      </w:r>
    </w:p>
    <w:p w14:paraId="31F4E317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lastRenderedPageBreak/>
        <w:t>“Online store customers need a reliable and transparent delivery tracking system because they often face uncertainty and frustration due to late or untrackable deliveries.”</w:t>
      </w:r>
    </w:p>
    <w:p w14:paraId="1AB8B795" w14:textId="77777777" w:rsidR="004A0FF7" w:rsidRPr="002F10CC" w:rsidRDefault="00000000">
      <w:pPr>
        <w:pStyle w:val="Heading1"/>
        <w:rPr>
          <w:rFonts w:ascii="Aptos Narrow" w:hAnsi="Aptos Narrow"/>
          <w:color w:val="000000" w:themeColor="text1"/>
        </w:rPr>
      </w:pPr>
      <w:r w:rsidRPr="002F10CC">
        <w:rPr>
          <w:rFonts w:ascii="Aptos Narrow" w:hAnsi="Aptos Narrow"/>
          <w:color w:val="000000" w:themeColor="text1"/>
        </w:rPr>
        <w:t>Step 3: Ideate</w:t>
      </w:r>
    </w:p>
    <w:p w14:paraId="3B679AE2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b/>
          <w:color w:val="000000" w:themeColor="text1"/>
          <w:sz w:val="28"/>
          <w:szCs w:val="28"/>
        </w:rPr>
        <w:t>Goal: Generate a wide range of possible solutions.</w:t>
      </w:r>
    </w:p>
    <w:p w14:paraId="10AD9C15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Ideas:</w:t>
      </w:r>
    </w:p>
    <w:p w14:paraId="6F498C25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A mobile app with real-time delivery tracking</w:t>
      </w:r>
    </w:p>
    <w:p w14:paraId="73926252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SMS alerts for each stage of delivery</w:t>
      </w:r>
    </w:p>
    <w:p w14:paraId="51D2DFC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A chatbot to answer delivery-related questions</w:t>
      </w:r>
    </w:p>
    <w:p w14:paraId="21E06044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Delivery route optimization software for drivers</w:t>
      </w:r>
    </w:p>
    <w:p w14:paraId="37D9CB4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A “track your driver live” feature</w:t>
      </w:r>
    </w:p>
    <w:p w14:paraId="3958FE19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An interactive dashboard for customer service</w:t>
      </w:r>
    </w:p>
    <w:p w14:paraId="2618D69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Gamification: reward customers for feedback on delivery experience</w:t>
      </w:r>
    </w:p>
    <w:p w14:paraId="21EDC3C3" w14:textId="77777777" w:rsidR="004A0FF7" w:rsidRPr="002F10CC" w:rsidRDefault="00000000">
      <w:pPr>
        <w:pStyle w:val="Heading1"/>
        <w:rPr>
          <w:rFonts w:ascii="Aptos Narrow" w:hAnsi="Aptos Narrow"/>
          <w:color w:val="000000" w:themeColor="text1"/>
        </w:rPr>
      </w:pPr>
      <w:r w:rsidRPr="002F10CC">
        <w:rPr>
          <w:rFonts w:ascii="Aptos Narrow" w:hAnsi="Aptos Narrow"/>
          <w:color w:val="000000" w:themeColor="text1"/>
        </w:rPr>
        <w:t>Step 4: Prototype</w:t>
      </w:r>
    </w:p>
    <w:p w14:paraId="397BE64F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b/>
          <w:color w:val="000000" w:themeColor="text1"/>
          <w:sz w:val="28"/>
          <w:szCs w:val="28"/>
        </w:rPr>
        <w:t>Goal: Create a simple representation of your best idea.</w:t>
      </w:r>
    </w:p>
    <w:p w14:paraId="613F2FB3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Chosen Idea: A mobile delivery tracking app with driver live-location feature and push notifications</w:t>
      </w:r>
    </w:p>
    <w:p w14:paraId="5015DF69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Prototype Description:</w:t>
      </w:r>
    </w:p>
    <w:p w14:paraId="7228A2DF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The app shows:</w:t>
      </w:r>
    </w:p>
    <w:p w14:paraId="1BFD3C26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Order status (Packed &gt; Out for Delivery &gt; Delivered)</w:t>
      </w:r>
    </w:p>
    <w:p w14:paraId="5CF95073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Driver's live location on a map</w:t>
      </w:r>
    </w:p>
    <w:p w14:paraId="63903307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ETA with weather/traffic alerts</w:t>
      </w:r>
    </w:p>
    <w:p w14:paraId="2E0278E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“Message your driver” button</w:t>
      </w:r>
    </w:p>
    <w:p w14:paraId="2FE5C65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lastRenderedPageBreak/>
        <w:t>- Push notifications at key delivery milestones</w:t>
      </w:r>
    </w:p>
    <w:p w14:paraId="1CF77BFC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User Interaction:</w:t>
      </w:r>
    </w:p>
    <w:p w14:paraId="5D5C2DBD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Customer opens app &gt; sees live driver location &gt; gets ETA updates &gt; receives package &gt; rates experience</w:t>
      </w:r>
    </w:p>
    <w:p w14:paraId="34539888" w14:textId="77777777" w:rsidR="004A0FF7" w:rsidRPr="002F10CC" w:rsidRDefault="00000000">
      <w:pPr>
        <w:pStyle w:val="Heading1"/>
        <w:rPr>
          <w:rFonts w:ascii="Aptos Narrow" w:hAnsi="Aptos Narrow"/>
          <w:color w:val="000000" w:themeColor="text1"/>
        </w:rPr>
      </w:pPr>
      <w:r w:rsidRPr="002F10CC">
        <w:rPr>
          <w:rFonts w:ascii="Aptos Narrow" w:hAnsi="Aptos Narrow"/>
          <w:color w:val="000000" w:themeColor="text1"/>
        </w:rPr>
        <w:t>Step 5: Test</w:t>
      </w:r>
    </w:p>
    <w:p w14:paraId="060F7054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b/>
          <w:color w:val="000000" w:themeColor="text1"/>
          <w:sz w:val="28"/>
          <w:szCs w:val="28"/>
        </w:rPr>
        <w:t>Goal: Get feedback and improve your idea.</w:t>
      </w:r>
    </w:p>
    <w:p w14:paraId="1954EE9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Feedback from another group:</w:t>
      </w:r>
    </w:p>
    <w:p w14:paraId="6A526A9A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 xml:space="preserve">- Liked: Live </w:t>
      </w:r>
      <w:proofErr w:type="gramStart"/>
      <w:r w:rsidRPr="002F10CC">
        <w:rPr>
          <w:rFonts w:ascii="Aptos Narrow" w:hAnsi="Aptos Narrow"/>
          <w:color w:val="000000" w:themeColor="text1"/>
          <w:sz w:val="28"/>
          <w:szCs w:val="28"/>
        </w:rPr>
        <w:t>map is</w:t>
      </w:r>
      <w:proofErr w:type="gramEnd"/>
      <w:r w:rsidRPr="002F10CC">
        <w:rPr>
          <w:rFonts w:ascii="Aptos Narrow" w:hAnsi="Aptos Narrow"/>
          <w:color w:val="000000" w:themeColor="text1"/>
          <w:sz w:val="28"/>
          <w:szCs w:val="28"/>
        </w:rPr>
        <w:t xml:space="preserve"> helpful; push notifications are great</w:t>
      </w:r>
    </w:p>
    <w:p w14:paraId="76D07BE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Questions: What if the customer doesn’t have a smartphone?</w:t>
      </w:r>
    </w:p>
    <w:p w14:paraId="372EEEBE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- Suggestions: Add a backup SMS feature and offline delivery confirmation</w:t>
      </w:r>
    </w:p>
    <w:p w14:paraId="1E89B8FB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Our Response:</w:t>
      </w:r>
    </w:p>
    <w:p w14:paraId="248A3360" w14:textId="77777777" w:rsidR="004A0FF7" w:rsidRPr="002F10CC" w:rsidRDefault="00000000">
      <w:pPr>
        <w:rPr>
          <w:rFonts w:ascii="Aptos Narrow" w:hAnsi="Aptos Narrow"/>
          <w:color w:val="000000" w:themeColor="text1"/>
          <w:sz w:val="28"/>
          <w:szCs w:val="28"/>
        </w:rPr>
      </w:pPr>
      <w:r w:rsidRPr="002F10CC">
        <w:rPr>
          <w:rFonts w:ascii="Aptos Narrow" w:hAnsi="Aptos Narrow"/>
          <w:color w:val="000000" w:themeColor="text1"/>
          <w:sz w:val="28"/>
          <w:szCs w:val="28"/>
        </w:rPr>
        <w:t>We’ll add optional SMS alerts and delivery confirmation via phone call or SMS for users without smartphones.</w:t>
      </w:r>
    </w:p>
    <w:sectPr w:rsidR="004A0FF7" w:rsidRPr="002F1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8227831">
    <w:abstractNumId w:val="8"/>
  </w:num>
  <w:num w:numId="2" w16cid:durableId="1468932316">
    <w:abstractNumId w:val="6"/>
  </w:num>
  <w:num w:numId="3" w16cid:durableId="519589764">
    <w:abstractNumId w:val="5"/>
  </w:num>
  <w:num w:numId="4" w16cid:durableId="857622336">
    <w:abstractNumId w:val="4"/>
  </w:num>
  <w:num w:numId="5" w16cid:durableId="1429159696">
    <w:abstractNumId w:val="7"/>
  </w:num>
  <w:num w:numId="6" w16cid:durableId="2117020067">
    <w:abstractNumId w:val="3"/>
  </w:num>
  <w:num w:numId="7" w16cid:durableId="1870676831">
    <w:abstractNumId w:val="2"/>
  </w:num>
  <w:num w:numId="8" w16cid:durableId="612832346">
    <w:abstractNumId w:val="1"/>
  </w:num>
  <w:num w:numId="9" w16cid:durableId="156324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0CC"/>
    <w:rsid w:val="00326F90"/>
    <w:rsid w:val="004A0FF7"/>
    <w:rsid w:val="009C1D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3CD71"/>
  <w14:defaultImageDpi w14:val="300"/>
  <w15:docId w15:val="{3C325CEF-9541-4CAE-88F6-C03337E7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409</Words>
  <Characters>2303</Characters>
  <Application>Microsoft Office Word</Application>
  <DocSecurity>0</DocSecurity>
  <Lines>56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Basanta Sharma</cp:lastModifiedBy>
  <cp:revision>2</cp:revision>
  <dcterms:created xsi:type="dcterms:W3CDTF">2013-12-23T23:15:00Z</dcterms:created>
  <dcterms:modified xsi:type="dcterms:W3CDTF">2025-06-20T10:52:00Z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955592e5-b198-4429-9ef4-14abf8e117f1</vt:lpwstr>
  </property>
</Properties>
</file>