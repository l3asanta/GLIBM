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CDA48" w14:textId="5F1D3DD0" w:rsidR="00263792" w:rsidRDefault="00000000" w:rsidP="00934445">
      <w:pPr>
        <w:pStyle w:val="IntenseQuote"/>
        <w:jc w:val="center"/>
      </w:pPr>
      <w:r w:rsidRPr="00AC0C5D">
        <w:t>Courier Circuit: The Route Challenge</w:t>
      </w:r>
    </w:p>
    <w:p w14:paraId="234EC4AB" w14:textId="6E32E205" w:rsidR="00AC0C5D" w:rsidRPr="00AC0C5D" w:rsidRDefault="00AC0C5D" w:rsidP="00934445">
      <w:pPr>
        <w:pStyle w:val="IntenseQuote"/>
        <w:jc w:val="center"/>
      </w:pPr>
      <w:r>
        <w:t xml:space="preserve">By </w:t>
      </w:r>
      <w:r>
        <w:rPr>
          <w:rFonts w:ascii="Congenial" w:hAnsi="Congenial"/>
        </w:rPr>
        <w:t>(Thapa Aakash, Sharma Basanta)</w:t>
      </w:r>
    </w:p>
    <w:p w14:paraId="3BDEE056" w14:textId="115437CD" w:rsidR="00263792" w:rsidRPr="00AC0C5D" w:rsidRDefault="00000000" w:rsidP="005E0732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Team Deliverables</w:t>
      </w:r>
      <w:r w:rsidR="008B76C2" w:rsidRPr="00AC0C5D">
        <w:rPr>
          <w:rFonts w:ascii="Corbel" w:hAnsi="Corbel"/>
          <w:color w:val="auto"/>
          <w:sz w:val="24"/>
          <w:szCs w:val="24"/>
        </w:rPr>
        <w:t xml:space="preserve"> </w:t>
      </w:r>
    </w:p>
    <w:p w14:paraId="70511775" w14:textId="77777777" w:rsidR="00263792" w:rsidRPr="00AC0C5D" w:rsidRDefault="00000000">
      <w:pPr>
        <w:pStyle w:val="Heading2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Design Thinking Report</w:t>
      </w:r>
    </w:p>
    <w:p w14:paraId="71FDE9FF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1. Empathize</w:t>
      </w:r>
    </w:p>
    <w:p w14:paraId="3506DDA3" w14:textId="4DF22B75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We explored popular strategy and path-planning games like “Mini Metro,” “Overcooked,” and “Rush Hour.” Key insights:</w:t>
      </w:r>
      <w:r w:rsidRPr="00AC0C5D">
        <w:rPr>
          <w:rFonts w:ascii="Corbel" w:hAnsi="Corbel"/>
          <w:sz w:val="24"/>
          <w:szCs w:val="24"/>
        </w:rPr>
        <w:br/>
        <w:t>Players enjoy clear goals, progress tracking, and visual feedback.</w:t>
      </w:r>
      <w:r w:rsidRPr="00AC0C5D">
        <w:rPr>
          <w:rFonts w:ascii="Corbel" w:hAnsi="Corbel"/>
          <w:sz w:val="24"/>
          <w:szCs w:val="24"/>
        </w:rPr>
        <w:br/>
        <w:t>Time-based challenges and leaderboards increase engagement.</w:t>
      </w:r>
      <w:r w:rsidRPr="00AC0C5D">
        <w:rPr>
          <w:rFonts w:ascii="Corbel" w:hAnsi="Corbel"/>
          <w:sz w:val="24"/>
          <w:szCs w:val="24"/>
        </w:rPr>
        <w:br/>
        <w:t>Hint systems and smooth difficulty curves improve accessibility.</w:t>
      </w:r>
    </w:p>
    <w:p w14:paraId="637195BF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2. Define</w:t>
      </w:r>
    </w:p>
    <w:p w14:paraId="178AB0EF" w14:textId="19FCA385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Target Audience: Students and casual gamers interested in strategy and optimization.</w:t>
      </w:r>
      <w:r w:rsidRPr="00AC0C5D">
        <w:rPr>
          <w:rFonts w:ascii="Corbel" w:hAnsi="Corbel"/>
          <w:sz w:val="24"/>
          <w:szCs w:val="24"/>
        </w:rPr>
        <w:br/>
      </w:r>
      <w:r w:rsidRPr="00AC0C5D">
        <w:rPr>
          <w:rFonts w:ascii="Corbel" w:hAnsi="Corbel"/>
          <w:sz w:val="24"/>
          <w:szCs w:val="24"/>
        </w:rPr>
        <w:br/>
        <w:t xml:space="preserve">Experience Goal: Provide a fast-paced, visually engaging route optimization game that challenges </w:t>
      </w:r>
      <w:r w:rsidR="00934445">
        <w:rPr>
          <w:rFonts w:ascii="Corbel" w:hAnsi="Corbel"/>
          <w:sz w:val="24"/>
          <w:szCs w:val="24"/>
        </w:rPr>
        <w:t>players</w:t>
      </w:r>
      <w:r w:rsidRPr="00AC0C5D">
        <w:rPr>
          <w:rFonts w:ascii="Corbel" w:hAnsi="Corbel"/>
          <w:sz w:val="24"/>
          <w:szCs w:val="24"/>
        </w:rPr>
        <w:t xml:space="preserve"> to make the best decisions under time pressure.</w:t>
      </w:r>
      <w:r w:rsidRPr="00AC0C5D">
        <w:rPr>
          <w:rFonts w:ascii="Corbel" w:hAnsi="Corbel"/>
          <w:sz w:val="24"/>
          <w:szCs w:val="24"/>
        </w:rPr>
        <w:br/>
      </w:r>
      <w:r w:rsidRPr="00AC0C5D">
        <w:rPr>
          <w:rFonts w:ascii="Corbel" w:hAnsi="Corbel"/>
          <w:sz w:val="24"/>
          <w:szCs w:val="24"/>
        </w:rPr>
        <w:br/>
        <w:t>Core Concept: A courier must deliver packages to every location exactly once and return to base, while minimizing energy usage and time.</w:t>
      </w:r>
    </w:p>
    <w:p w14:paraId="3EB26D8F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3. Ideate</w:t>
      </w:r>
    </w:p>
    <w:p w14:paraId="5E21CB48" w14:textId="419E22AA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 xml:space="preserve">We brainstormed various ideas for </w:t>
      </w:r>
      <w:r w:rsidR="005E0732" w:rsidRPr="00AC0C5D">
        <w:rPr>
          <w:rFonts w:ascii="Corbel" w:hAnsi="Corbel"/>
          <w:sz w:val="24"/>
          <w:szCs w:val="24"/>
        </w:rPr>
        <w:t xml:space="preserve">the </w:t>
      </w:r>
      <w:r w:rsidRPr="00AC0C5D">
        <w:rPr>
          <w:rFonts w:ascii="Corbel" w:hAnsi="Corbel"/>
          <w:sz w:val="24"/>
          <w:szCs w:val="24"/>
        </w:rPr>
        <w:t>theme, visuals, and terminology.</w:t>
      </w:r>
      <w:r w:rsidRPr="00AC0C5D">
        <w:rPr>
          <w:rFonts w:ascii="Corbel" w:hAnsi="Corbel"/>
          <w:sz w:val="24"/>
          <w:szCs w:val="24"/>
        </w:rPr>
        <w:br/>
      </w:r>
      <w:r w:rsidRPr="00AC0C5D">
        <w:rPr>
          <w:rFonts w:ascii="Corbel" w:hAnsi="Corbel"/>
          <w:sz w:val="24"/>
          <w:szCs w:val="24"/>
        </w:rPr>
        <w:br/>
        <w:t>Chosen:</w:t>
      </w:r>
      <w:r w:rsidRPr="00AC0C5D">
        <w:rPr>
          <w:rFonts w:ascii="Corbel" w:hAnsi="Corbel"/>
          <w:sz w:val="24"/>
          <w:szCs w:val="24"/>
        </w:rPr>
        <w:br/>
        <w:t xml:space="preserve"> Theme: Courier Delivery Challenge</w:t>
      </w:r>
      <w:r w:rsidRPr="00AC0C5D">
        <w:rPr>
          <w:rFonts w:ascii="Corbel" w:hAnsi="Corbel"/>
          <w:sz w:val="24"/>
          <w:szCs w:val="24"/>
        </w:rPr>
        <w:br/>
        <w:t xml:space="preserve"> Visuals: Neon-glow futuristic interface</w:t>
      </w:r>
      <w:r w:rsidRPr="00AC0C5D">
        <w:rPr>
          <w:rFonts w:ascii="Corbel" w:hAnsi="Corbel"/>
          <w:sz w:val="24"/>
          <w:szCs w:val="24"/>
        </w:rPr>
        <w:br/>
        <w:t xml:space="preserve"> Cost: 'Energy' as the primary scoring metric</w:t>
      </w:r>
      <w:r w:rsidRPr="00AC0C5D">
        <w:rPr>
          <w:rFonts w:ascii="Corbel" w:hAnsi="Corbel"/>
          <w:sz w:val="24"/>
          <w:szCs w:val="24"/>
        </w:rPr>
        <w:br/>
      </w:r>
      <w:r w:rsidRPr="00AC0C5D">
        <w:rPr>
          <w:rFonts w:ascii="Corbel" w:hAnsi="Corbel"/>
          <w:sz w:val="24"/>
          <w:szCs w:val="24"/>
        </w:rPr>
        <w:br/>
        <w:t>Additional Features:</w:t>
      </w:r>
      <w:r w:rsidRPr="00AC0C5D">
        <w:rPr>
          <w:rFonts w:ascii="Corbel" w:hAnsi="Corbel"/>
          <w:sz w:val="24"/>
          <w:szCs w:val="24"/>
        </w:rPr>
        <w:br/>
        <w:t xml:space="preserve">Leaderboard for </w:t>
      </w:r>
      <w:r w:rsidR="008509A0" w:rsidRPr="00AC0C5D">
        <w:rPr>
          <w:rFonts w:ascii="Corbel" w:hAnsi="Corbel"/>
          <w:sz w:val="24"/>
          <w:szCs w:val="24"/>
        </w:rPr>
        <w:t>replay ability</w:t>
      </w:r>
      <w:r w:rsidRPr="00AC0C5D">
        <w:rPr>
          <w:rFonts w:ascii="Corbel" w:hAnsi="Corbel"/>
          <w:sz w:val="24"/>
          <w:szCs w:val="24"/>
        </w:rPr>
        <w:br/>
      </w:r>
      <w:r w:rsidR="005E0732" w:rsidRPr="00AC0C5D">
        <w:rPr>
          <w:rFonts w:ascii="Corbel" w:hAnsi="Corbel"/>
          <w:sz w:val="24"/>
          <w:szCs w:val="24"/>
        </w:rPr>
        <w:t>A hint</w:t>
      </w:r>
      <w:r w:rsidRPr="00AC0C5D">
        <w:rPr>
          <w:rFonts w:ascii="Corbel" w:hAnsi="Corbel"/>
          <w:sz w:val="24"/>
          <w:szCs w:val="24"/>
        </w:rPr>
        <w:t xml:space="preserve"> system to guide struggling players</w:t>
      </w:r>
      <w:r w:rsidRPr="00AC0C5D">
        <w:rPr>
          <w:rFonts w:ascii="Corbel" w:hAnsi="Corbel"/>
          <w:sz w:val="24"/>
          <w:szCs w:val="24"/>
        </w:rPr>
        <w:br/>
        <w:t>Achievement badges for performance (e.g., “Speedster”)</w:t>
      </w:r>
    </w:p>
    <w:p w14:paraId="51807C2C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lastRenderedPageBreak/>
        <w:t>4. Prototype</w:t>
      </w:r>
    </w:p>
    <w:p w14:paraId="492876DB" w14:textId="5E287EFA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 xml:space="preserve">We developed a simplified version </w:t>
      </w:r>
      <w:r w:rsidR="005E0732" w:rsidRPr="00AC0C5D">
        <w:rPr>
          <w:rFonts w:ascii="Corbel" w:hAnsi="Corbel"/>
          <w:sz w:val="24"/>
          <w:szCs w:val="24"/>
        </w:rPr>
        <w:t>with: Three</w:t>
      </w:r>
      <w:r w:rsidRPr="00AC0C5D">
        <w:rPr>
          <w:rFonts w:ascii="Corbel" w:hAnsi="Corbel"/>
          <w:sz w:val="24"/>
          <w:szCs w:val="24"/>
        </w:rPr>
        <w:t xml:space="preserve"> difficulty levels (Easy/Medium/Hard)</w:t>
      </w:r>
      <w:r w:rsidRPr="00AC0C5D">
        <w:rPr>
          <w:rFonts w:ascii="Corbel" w:hAnsi="Corbel"/>
          <w:sz w:val="24"/>
          <w:szCs w:val="24"/>
        </w:rPr>
        <w:br/>
        <w:t xml:space="preserve"> 6–10 delivery nodes</w:t>
      </w:r>
      <w:r w:rsidRPr="00AC0C5D">
        <w:rPr>
          <w:rFonts w:ascii="Corbel" w:hAnsi="Corbel"/>
          <w:sz w:val="24"/>
          <w:szCs w:val="24"/>
        </w:rPr>
        <w:br/>
        <w:t>Greedy algorithm to estimate the optimal path</w:t>
      </w:r>
      <w:r w:rsidRPr="00AC0C5D">
        <w:rPr>
          <w:rFonts w:ascii="Corbel" w:hAnsi="Corbel"/>
          <w:sz w:val="24"/>
          <w:szCs w:val="24"/>
        </w:rPr>
        <w:br/>
        <w:t>Canvas-based map with click interaction</w:t>
      </w:r>
    </w:p>
    <w:p w14:paraId="3064855A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5. Test</w:t>
      </w:r>
    </w:p>
    <w:p w14:paraId="1B5CA6B6" w14:textId="1AFD745C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Playtests with 6 classmates revealed:</w:t>
      </w:r>
      <w:r w:rsidRPr="00AC0C5D">
        <w:rPr>
          <w:rFonts w:ascii="Corbel" w:hAnsi="Corbel"/>
          <w:sz w:val="24"/>
          <w:szCs w:val="24"/>
        </w:rPr>
        <w:br/>
        <w:t>Visuals were well received</w:t>
      </w:r>
      <w:r w:rsidRPr="00AC0C5D">
        <w:rPr>
          <w:rFonts w:ascii="Corbel" w:hAnsi="Corbel"/>
          <w:sz w:val="24"/>
          <w:szCs w:val="24"/>
        </w:rPr>
        <w:br/>
        <w:t>Timer and score tracking added tension</w:t>
      </w:r>
      <w:r w:rsidRPr="00AC0C5D">
        <w:rPr>
          <w:rFonts w:ascii="Corbel" w:hAnsi="Corbel"/>
          <w:sz w:val="24"/>
          <w:szCs w:val="24"/>
        </w:rPr>
        <w:br/>
        <w:t xml:space="preserve"> Players wanted more feedback on optimality</w:t>
      </w:r>
      <w:r w:rsidRPr="00AC0C5D">
        <w:rPr>
          <w:rFonts w:ascii="Corbel" w:hAnsi="Corbel"/>
          <w:sz w:val="24"/>
          <w:szCs w:val="24"/>
        </w:rPr>
        <w:br/>
      </w:r>
      <w:r w:rsidRPr="00AC0C5D">
        <w:rPr>
          <w:rFonts w:ascii="Corbel" w:hAnsi="Corbel"/>
          <w:sz w:val="24"/>
          <w:szCs w:val="24"/>
        </w:rPr>
        <w:br/>
        <w:t>Iterated improvements:</w:t>
      </w:r>
      <w:r w:rsidRPr="00AC0C5D">
        <w:rPr>
          <w:rFonts w:ascii="Corbel" w:hAnsi="Corbel"/>
          <w:sz w:val="24"/>
          <w:szCs w:val="24"/>
        </w:rPr>
        <w:br/>
        <w:t>Added hint and “Show Optimal” button</w:t>
      </w:r>
      <w:r w:rsidRPr="00AC0C5D">
        <w:rPr>
          <w:rFonts w:ascii="Corbel" w:hAnsi="Corbel"/>
          <w:sz w:val="24"/>
          <w:szCs w:val="24"/>
        </w:rPr>
        <w:br/>
        <w:t>Implemented animated feedback on node selection</w:t>
      </w:r>
      <w:r w:rsidRPr="00AC0C5D">
        <w:rPr>
          <w:rFonts w:ascii="Corbel" w:hAnsi="Corbel"/>
          <w:sz w:val="24"/>
          <w:szCs w:val="24"/>
        </w:rPr>
        <w:br/>
        <w:t>Added achievements and a global leaderboard</w:t>
      </w:r>
    </w:p>
    <w:p w14:paraId="4C7465DD" w14:textId="77777777" w:rsidR="00263792" w:rsidRPr="00AC0C5D" w:rsidRDefault="00000000">
      <w:pPr>
        <w:pStyle w:val="Heading2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Game Design Document (GDD)</w:t>
      </w:r>
    </w:p>
    <w:p w14:paraId="2874AFA5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Game Title</w:t>
      </w:r>
    </w:p>
    <w:p w14:paraId="1F83170C" w14:textId="77777777" w:rsidR="00263792" w:rsidRPr="00AC0C5D" w:rsidRDefault="00000000">
      <w:p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Courier Circuit: The Route Challenge</w:t>
      </w:r>
    </w:p>
    <w:p w14:paraId="0317F37E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Gameplay Summary</w:t>
      </w:r>
    </w:p>
    <w:p w14:paraId="48E4CADE" w14:textId="77777777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Players must click on delivery locations to form a complete delivery route that visits each station once and returns to the start. The game scores the route based on energy used and time taken.</w:t>
      </w:r>
    </w:p>
    <w:p w14:paraId="0C4772EE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Core Mechanics</w:t>
      </w:r>
    </w:p>
    <w:p w14:paraId="2C10DB7F" w14:textId="5912A27F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Node-Based Map: Locations represented as interactive nodes on a canvas.</w:t>
      </w:r>
      <w:r w:rsidRPr="00AC0C5D">
        <w:rPr>
          <w:rFonts w:ascii="Corbel" w:hAnsi="Corbel"/>
          <w:sz w:val="24"/>
          <w:szCs w:val="24"/>
        </w:rPr>
        <w:br/>
        <w:t>Route Planning: Click to build a route.</w:t>
      </w:r>
      <w:r w:rsidRPr="00AC0C5D">
        <w:rPr>
          <w:rFonts w:ascii="Corbel" w:hAnsi="Corbel"/>
          <w:sz w:val="24"/>
          <w:szCs w:val="24"/>
        </w:rPr>
        <w:br/>
        <w:t>Validation: Game checks that the route is complete and calculates total cost.</w:t>
      </w:r>
      <w:r w:rsidRPr="00AC0C5D">
        <w:rPr>
          <w:rFonts w:ascii="Corbel" w:hAnsi="Corbel"/>
          <w:sz w:val="24"/>
          <w:szCs w:val="24"/>
        </w:rPr>
        <w:br/>
        <w:t>Scoring: Score is based on time, energy, and hint usage.</w:t>
      </w:r>
    </w:p>
    <w:p w14:paraId="1DC1521C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Visual and UX Design</w:t>
      </w:r>
    </w:p>
    <w:p w14:paraId="1C77ADC7" w14:textId="6B96803A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Futuristic neon-glow aesthetic with animated feedback.</w:t>
      </w:r>
      <w:r w:rsidRPr="00AC0C5D">
        <w:rPr>
          <w:rFonts w:ascii="Corbel" w:hAnsi="Corbel"/>
          <w:sz w:val="24"/>
          <w:szCs w:val="24"/>
        </w:rPr>
        <w:br/>
        <w:t>Responsive layout for desktops and tablets.</w:t>
      </w:r>
      <w:r w:rsidRPr="00AC0C5D">
        <w:rPr>
          <w:rFonts w:ascii="Corbel" w:hAnsi="Corbel"/>
          <w:sz w:val="24"/>
          <w:szCs w:val="24"/>
        </w:rPr>
        <w:br/>
        <w:t>Canvas used for rendering nodes, paths, and scores dynamically.</w:t>
      </w:r>
    </w:p>
    <w:p w14:paraId="36526836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lastRenderedPageBreak/>
        <w:t>AI &amp; Logic</w:t>
      </w:r>
    </w:p>
    <w:p w14:paraId="1274ACF2" w14:textId="1140E9B9" w:rsidR="00263792" w:rsidRPr="00AC0C5D" w:rsidRDefault="00000000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Greedy approximation algorithm for optimal path.</w:t>
      </w:r>
      <w:r w:rsidRPr="00AC0C5D">
        <w:rPr>
          <w:rFonts w:ascii="Corbel" w:hAnsi="Corbel"/>
          <w:sz w:val="24"/>
          <w:szCs w:val="24"/>
        </w:rPr>
        <w:br/>
        <w:t>Achievement detection and badge unlocking.</w:t>
      </w:r>
      <w:r w:rsidRPr="00AC0C5D">
        <w:rPr>
          <w:rFonts w:ascii="Corbel" w:hAnsi="Corbel"/>
          <w:sz w:val="24"/>
          <w:szCs w:val="24"/>
        </w:rPr>
        <w:br/>
        <w:t>Local storage-based leaderboard tracking best scores.</w:t>
      </w:r>
    </w:p>
    <w:p w14:paraId="211B84C6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Optional Features</w:t>
      </w:r>
    </w:p>
    <w:p w14:paraId="37C176FF" w14:textId="40DF83A2" w:rsidR="00263792" w:rsidRPr="00AC0C5D" w:rsidRDefault="005E0732" w:rsidP="005E0732">
      <w:pPr>
        <w:pStyle w:val="ListParagraph"/>
        <w:numPr>
          <w:ilvl w:val="0"/>
          <w:numId w:val="11"/>
        </w:num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>The hint system recommends next closest node.</w:t>
      </w:r>
      <w:r w:rsidRPr="00AC0C5D">
        <w:rPr>
          <w:rFonts w:ascii="Corbel" w:hAnsi="Corbel"/>
          <w:sz w:val="24"/>
          <w:szCs w:val="24"/>
        </w:rPr>
        <w:br/>
        <w:t xml:space="preserve">Achievement system (Speedster, Optimizer, </w:t>
      </w:r>
      <w:r w:rsidR="00934445" w:rsidRPr="00AC0C5D">
        <w:rPr>
          <w:rFonts w:ascii="Corbel" w:hAnsi="Corbel"/>
          <w:sz w:val="24"/>
          <w:szCs w:val="24"/>
        </w:rPr>
        <w:t>etc.) Leaderboard</w:t>
      </w:r>
      <w:r w:rsidRPr="00AC0C5D">
        <w:rPr>
          <w:rFonts w:ascii="Corbel" w:hAnsi="Corbel"/>
          <w:sz w:val="24"/>
          <w:szCs w:val="24"/>
        </w:rPr>
        <w:t xml:space="preserve"> with top scores across difficulties.</w:t>
      </w:r>
    </w:p>
    <w:p w14:paraId="13FEF107" w14:textId="77777777" w:rsidR="00263792" w:rsidRPr="00AC0C5D" w:rsidRDefault="00000000">
      <w:pPr>
        <w:pStyle w:val="Heading3"/>
        <w:rPr>
          <w:rFonts w:ascii="Corbel" w:hAnsi="Corbel"/>
          <w:color w:val="auto"/>
          <w:sz w:val="24"/>
          <w:szCs w:val="24"/>
        </w:rPr>
      </w:pPr>
      <w:r w:rsidRPr="00AC0C5D">
        <w:rPr>
          <w:rFonts w:ascii="Corbel" w:hAnsi="Corbel"/>
          <w:color w:val="auto"/>
          <w:sz w:val="24"/>
          <w:szCs w:val="24"/>
        </w:rPr>
        <w:t>Tech Stack</w:t>
      </w:r>
    </w:p>
    <w:p w14:paraId="36714B99" w14:textId="69069E12" w:rsidR="008B76C2" w:rsidRPr="00AC0C5D" w:rsidRDefault="00000000">
      <w:p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t xml:space="preserve"> HTML, CSS, JavaScript (vanilla)</w:t>
      </w:r>
      <w:r w:rsidRPr="00AC0C5D">
        <w:rPr>
          <w:rFonts w:ascii="Corbel" w:hAnsi="Corbel"/>
          <w:sz w:val="24"/>
          <w:szCs w:val="24"/>
        </w:rPr>
        <w:br/>
        <w:t xml:space="preserve"> Canvas API for graphics</w:t>
      </w:r>
      <w:r w:rsidRPr="00AC0C5D">
        <w:rPr>
          <w:rFonts w:ascii="Corbel" w:hAnsi="Corbel"/>
          <w:sz w:val="24"/>
          <w:szCs w:val="24"/>
        </w:rPr>
        <w:br/>
        <w:t xml:space="preserve"> </w:t>
      </w:r>
      <w:r w:rsidR="00934445" w:rsidRPr="00AC0C5D">
        <w:rPr>
          <w:rFonts w:ascii="Corbel" w:hAnsi="Corbel"/>
          <w:sz w:val="24"/>
          <w:szCs w:val="24"/>
        </w:rPr>
        <w:t>Local Storage</w:t>
      </w:r>
      <w:r w:rsidRPr="00AC0C5D">
        <w:rPr>
          <w:rFonts w:ascii="Corbel" w:hAnsi="Corbel"/>
          <w:sz w:val="24"/>
          <w:szCs w:val="24"/>
        </w:rPr>
        <w:t xml:space="preserve"> for data persistence</w:t>
      </w:r>
    </w:p>
    <w:p w14:paraId="0716A58B" w14:textId="79FCF078" w:rsidR="00263792" w:rsidRPr="00AC0C5D" w:rsidRDefault="008B76C2">
      <w:pPr>
        <w:rPr>
          <w:rFonts w:ascii="Corbel" w:hAnsi="Corbel"/>
          <w:sz w:val="24"/>
          <w:szCs w:val="24"/>
        </w:rPr>
      </w:pPr>
      <w:r w:rsidRPr="00AC0C5D">
        <w:rPr>
          <w:rFonts w:ascii="Corbel" w:hAnsi="Corbel"/>
          <w:sz w:val="24"/>
          <w:szCs w:val="24"/>
        </w:rPr>
        <w:br w:type="page"/>
      </w:r>
    </w:p>
    <w:sectPr w:rsidR="00263792" w:rsidRPr="00AC0C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0F6F48"/>
    <w:multiLevelType w:val="hybridMultilevel"/>
    <w:tmpl w:val="D10C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449A5"/>
    <w:multiLevelType w:val="hybridMultilevel"/>
    <w:tmpl w:val="2A04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31165">
    <w:abstractNumId w:val="8"/>
  </w:num>
  <w:num w:numId="2" w16cid:durableId="1388722342">
    <w:abstractNumId w:val="6"/>
  </w:num>
  <w:num w:numId="3" w16cid:durableId="1542549921">
    <w:abstractNumId w:val="5"/>
  </w:num>
  <w:num w:numId="4" w16cid:durableId="855313618">
    <w:abstractNumId w:val="4"/>
  </w:num>
  <w:num w:numId="5" w16cid:durableId="762141844">
    <w:abstractNumId w:val="7"/>
  </w:num>
  <w:num w:numId="6" w16cid:durableId="117191549">
    <w:abstractNumId w:val="3"/>
  </w:num>
  <w:num w:numId="7" w16cid:durableId="1781759928">
    <w:abstractNumId w:val="2"/>
  </w:num>
  <w:num w:numId="8" w16cid:durableId="1297107225">
    <w:abstractNumId w:val="1"/>
  </w:num>
  <w:num w:numId="9" w16cid:durableId="692195757">
    <w:abstractNumId w:val="0"/>
  </w:num>
  <w:num w:numId="10" w16cid:durableId="1506242505">
    <w:abstractNumId w:val="10"/>
  </w:num>
  <w:num w:numId="11" w16cid:durableId="15547304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792"/>
    <w:rsid w:val="0029639D"/>
    <w:rsid w:val="00326F90"/>
    <w:rsid w:val="0056494A"/>
    <w:rsid w:val="005E0732"/>
    <w:rsid w:val="008509A0"/>
    <w:rsid w:val="008B76C2"/>
    <w:rsid w:val="00934445"/>
    <w:rsid w:val="009478E3"/>
    <w:rsid w:val="00AA1D8D"/>
    <w:rsid w:val="00AC0C5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136C5"/>
  <w14:defaultImageDpi w14:val="300"/>
  <w15:docId w15:val="{D24D912B-3EB1-4097-BC15-7D6C9B0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398</Words>
  <Characters>2455</Characters>
  <Application>Microsoft Office Word</Application>
  <DocSecurity>0</DocSecurity>
  <Lines>76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Basanta Sharma</cp:lastModifiedBy>
  <cp:revision>7</cp:revision>
  <dcterms:created xsi:type="dcterms:W3CDTF">2013-12-23T23:15:00Z</dcterms:created>
  <dcterms:modified xsi:type="dcterms:W3CDTF">2025-06-20T12:32:00Z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018571fd-792e-43de-8bea-eed617ac2a55</vt:lpwstr>
  </property>
</Properties>
</file>